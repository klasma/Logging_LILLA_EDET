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12972-2020 i Lilla Edets kommun</w:t>
      </w:r>
    </w:p>
    <w:p>
      <w:r>
        <w:t>Detta dokument behandlar höga naturvärden i avverkningsamälan A 12972-2020 i Lilla Edets kommun. Denna avverkningsanmälan inkom 2020-03-10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klippfrullania (S) och platt 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12972-2020.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6459669, E 333532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