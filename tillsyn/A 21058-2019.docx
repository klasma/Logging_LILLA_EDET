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21058-2019 i Lilla Edets kommun</w:t>
      </w:r>
    </w:p>
    <w:p>
      <w:r>
        <w:t>Detta dokument behandlar höga naturvärden i avverkningsamälan A 21058-2019 i Lilla Edets kommun. Denna avverkningsanmälan inkom 2019-04-18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brandtaggsvamp (VU), brödtaggsvamp (VU), kejsarskivling (VU), koppartaggsvamp (VU), porslinsblå spindling (VU), dofttaggsvamp (NT), gul taggsvamp (NT), fruktkremla (DD), fjällig taggsvamp s.str. (S), kryddspindling (S), mandelriska (S), myskmadra (S), nästrot (S, §8), skarp dropptaggsvamp (S), strimspindling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21058-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6458418, E 329942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